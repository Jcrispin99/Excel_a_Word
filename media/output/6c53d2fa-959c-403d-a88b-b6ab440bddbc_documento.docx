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BOLP001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BOLP001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3048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2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304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BOLP002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286000" cy="3048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2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304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BOLP002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BOLP003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BOLP003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BOLP004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BOLP004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BOLP005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BOLP005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BOLP006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BOLP006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MARV001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de pecho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MARV002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75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MARV002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75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MARV003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de pecho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MARV004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MARV005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MARV005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MARV005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MARV006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de pecho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MARV006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de pecho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MARV006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de pecho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MARV007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MARV007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MARV008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MARV008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MARV009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MARV009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Bandolera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MARM001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MARM001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MARM001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MARM002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MARM002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MARM002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MARM003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MARM003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MARM003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MARM004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MARM004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MARM004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CARA001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CARA002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CARA003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CARA004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CARA005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CARA006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CARA007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CARA008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 cruzado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CARA009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CARA010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CARA011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CARA012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CARA013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CARA014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CARA015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CARA016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CARA017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CARA018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CARA019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CARA020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Mochila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CARA025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CARA026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CARA027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CARA029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Cartera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CARA030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CARA031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Bolso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VAN001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VAN001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VAN001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VAN001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4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VAN002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VAN002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VAN002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VAN002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4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VAN003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VAN003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VAN003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VAN003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4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VAN004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VAN004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VAN004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VAN005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VAN005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VAN005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VAN005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4 DE 4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VAN006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VAN006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Vanite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ELEC-013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ELEC-013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ELEC-014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ELEC-014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ELEC-015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ELEC-015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ELEC-016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ELEC-016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ELEC-017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24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ELEC-017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23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ELEC-019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12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ELEC-019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12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ELEC-020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ELEC-020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ELEC-022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ELEC-022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ELEC-023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ELEC-023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Espejo de tocador LED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ELEC-024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ELEC-024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ELEC-025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ELEC-025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ELEC-026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ELEC-026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20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ELEC-027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12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ELEC-027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12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ELEC-029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ELEC-029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Lámpara de mesa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2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HUM-001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60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HUM-002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HUM-003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50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HUM-004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HUM-005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HUM-007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18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HUM-008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1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40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HUM-009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1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HUM-009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2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p>
      <w:r>
        <w:br w:type="page"/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4320"/>
        <w:gridCol w:w="4320"/>
      </w:tblGrid>
      <w:tr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spacing w:before="20" w:after="20"/>
            </w:pPr>
          </w:p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5400"/>
            </w:tblGrid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center"/>
                </w:tcPr>
                <w:p>
                  <w:pPr>
                    <w:jc w:val="center"/>
                  </w:pPr>
                  <w:r/>
                  <w:r>
                    <w:rPr>
                      <w:color w:val="FF0000"/>
                      <w:sz w:val="66"/>
                    </w:rPr>
                    <w:t>HUM-009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vMerge w:val="restart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REVISADO POR:</w:t>
                  </w:r>
                </w:p>
              </w:tc>
            </w:tr>
            <w:tr>
              <w:tc>
                <w:tcPr>
                  <w:tcW w:type="dxa" w:w="5400"/>
                  <w:vMerge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pPr>
                    <w:spacing w:before="20" w:after="20"/>
                  </w:pP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RECEPCIONADO: 22/05/2025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DESCRIPCIÓN: Humidificador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CAJA 3 DE 3</w:t>
                  </w:r>
                </w:p>
              </w:tc>
            </w:tr>
            <w:tr>
              <w:tc>
                <w:tcPr>
                  <w:tcW w:type="dxa" w:w="540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CANTIDAD: 8</w:t>
                  </w:r>
                </w:p>
              </w:tc>
            </w:tr>
          </w:tbl>
          <w:p/>
        </w:tc>
        <w:tc>
          <w:tcPr>
            <w:tcW w:type="dxa" w:w="5400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tbl>
            <w:tblPr>
              <w:tblW w:type="auto" w:w="0"/>
              <w:jc w:val="center"/>
              <w:tblLook w:firstColumn="1" w:firstRow="1" w:lastColumn="0" w:lastRow="0" w:noHBand="0" w:noVBand="1" w:val="04A0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</w:tblPr>
            <w:tblGrid>
              <w:gridCol w:w="1350"/>
              <w:gridCol w:w="1350"/>
              <w:gridCol w:w="1350"/>
              <w:gridCol w:w="1350"/>
            </w:tblGrid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FECHA DD/MM/AA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CANT.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RP.</w:t>
                  </w:r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>
                    <w:t>FIRMA</w:t>
                  </w:r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  <w:tr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  <w:tc>
                <w:tcPr>
                  <w:tcW w:type="dxa" w:w="1350"/>
                  <w:tcMar>
                    <w:top w:w="40" w:type="dxa"/>
                    <w:left w:w="60" w:type="dxa"/>
                    <w:bottom w:w="40" w:type="dxa"/>
                    <w:right w:w="60" w:type="dxa"/>
                  </w:tcMar>
                  <w:vAlign w:val="top"/>
                </w:tcPr>
                <w:p>
                  <w:r/>
                </w:p>
              </w:tc>
            </w:tr>
          </w:tbl>
          <w:p/>
        </w:tc>
      </w:tr>
      <w:tr>
        <w:trPr>
          <w:trHeight w:val="800" w:hRule="atLeast"/>
        </w:trPr>
        <w:tc>
          <w:tcPr>
            <w:tcW w:type="dxa" w:w="10800"/>
            <w:gridSpan w:val="2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r>
              <w:t>OBSERVACIÓN:</w:t>
            </w:r>
          </w:p>
        </w:tc>
      </w:tr>
    </w:tbl>
    <w:sectPr w:rsidR="00FC693F" w:rsidRPr="0006063C" w:rsidSect="00034616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