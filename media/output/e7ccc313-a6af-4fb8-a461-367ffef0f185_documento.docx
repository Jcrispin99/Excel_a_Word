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0466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466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046628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466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61606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6160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61606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6160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39303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930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393031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930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800373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003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800373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003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48883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88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48883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88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437587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375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437587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LP00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375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4" name="Picture 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966196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9661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6" name="Picture 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887415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874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8" name="Picture 2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887415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874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0" name="Picture 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5684" cy="2743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684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2" name="Picture 3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87388" cy="2743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4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88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4" name="Picture 3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057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6" name="Picture 3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057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8" name="Picture 3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057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0" name="Picture 4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559718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597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2" name="Picture 4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559718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597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4" name="Picture 4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559718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597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6" name="Picture 4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147454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1474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8" name="Picture 4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2147454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V00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1474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0" name="Picture 5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