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BOLP006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MARV008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MARV008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MARV009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MARM004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CARA008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CARA009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CARA010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CARA018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CARA019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CARA020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CARA026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CARA027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CARA029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CARA030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CARA031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VAN006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24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23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ELEC-019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ELEC-020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ELEC-020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ELEC-026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ELEC-029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HUM-007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HUM-008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CÓDIGO: HUM-009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