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2" name="Picture 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3" name="Picture 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4" name="Picture 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5" name="Picture 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6" name="Picture 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7" name="Picture 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8" name="Picture 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29" name="Picture 2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0" name="Picture 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1" name="Picture 3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2" name="Picture 3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3" name="Picture 3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4" name="Picture 3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5" name="Picture 3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6" name="Picture 3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7" name="Picture 3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8" name="Picture 3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39" name="Picture 3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0" name="Picture 4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1" name="Picture 4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3" name="Picture 4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4" name="Picture 4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5" name="Picture 4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6" name="Picture 4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7" name="Picture 4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8" name="Picture 4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49" name="Picture 4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0" name="Picture 5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1" name="Picture 5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2" name="Picture 5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3" name="Picture 5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4" name="Picture 5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5" name="Picture 5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6" name="Picture 5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7" name="Picture 5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8" name="Picture 5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59" name="Picture 5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0" name="Picture 6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1" name="Picture 6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2" name="Picture 6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3" name="Picture 6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4" name="Picture 6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5" name="Picture 6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6" name="Picture 6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7" name="Picture 6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8" name="Picture 6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69" name="Picture 6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0" name="Picture 7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1" name="Picture 7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2" name="Picture 7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3" name="Picture 7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4" name="Picture 7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5" name="Picture 7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6" name="Picture 7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7" name="Picture 7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8" name="Picture 7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79" name="Picture 7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0" name="Picture 8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1" name="Picture 8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2" name="Picture 8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3" name="Picture 8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4" name="Picture 8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5" name="Picture 8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6" name="Picture 8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7" name="Picture 8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8" name="Picture 8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89" name="Picture 8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0" name="Picture 9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1" name="Picture 9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2" name="Picture 9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3" name="Picture 9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4" name="Picture 9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5" name="Picture 9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6" name="Picture 9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7" name="Picture 9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8" name="Picture 9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99" name="Picture 9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0" name="Picture 10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1" name="Picture 10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2" name="Picture 10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3" name="Picture 10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4" name="Picture 10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5" name="Picture 10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6" name="Picture 10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7" name="Picture 10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8" name="Picture 10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09" name="Picture 10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0" name="Picture 1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1" name="Picture 1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2" name="Picture 1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3" name="Picture 1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4" name="Picture 1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5" name="Picture 1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6" name="Picture 1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7" name="Picture 1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8" name="Picture 1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HUM-001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19" name="Picture 1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HUM-002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0" name="Picture 1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HUM-003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1" name="Picture 1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HUM-004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2" name="Picture 12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HUM-005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3" name="Picture 12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7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HUM-007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4" name="Picture 12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HUM-008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5" name="Picture 12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6" name="Picture 12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7" name="Picture 12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828800" cy="1828800"/>
                        <wp:docPr id="128" name="Picture 12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8288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